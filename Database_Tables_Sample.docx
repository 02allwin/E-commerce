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A574F" w14:textId="77777777" w:rsidR="006E6CB5" w:rsidRDefault="00000000">
      <w:pPr>
        <w:pStyle w:val="Title"/>
      </w:pPr>
      <w:r>
        <w:t>Database Schema Tables</w:t>
      </w:r>
    </w:p>
    <w:p w14:paraId="38C4477E" w14:textId="77777777" w:rsidR="006E6CB5" w:rsidRDefault="00000000">
      <w:pPr>
        <w:pStyle w:val="Heading1"/>
      </w:pPr>
      <w:r>
        <w:t>bookings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476"/>
        <w:gridCol w:w="1213"/>
        <w:gridCol w:w="1226"/>
        <w:gridCol w:w="1293"/>
        <w:gridCol w:w="1685"/>
      </w:tblGrid>
      <w:tr w:rsidR="006E6CB5" w14:paraId="1F0B7BE2" w14:textId="77777777">
        <w:tc>
          <w:tcPr>
            <w:tcW w:w="1440" w:type="dxa"/>
          </w:tcPr>
          <w:p w14:paraId="5CF785C9" w14:textId="77777777" w:rsidR="006E6CB5" w:rsidRDefault="00000000">
            <w:r>
              <w:t>Field</w:t>
            </w:r>
          </w:p>
        </w:tc>
        <w:tc>
          <w:tcPr>
            <w:tcW w:w="1440" w:type="dxa"/>
          </w:tcPr>
          <w:p w14:paraId="1ED46822" w14:textId="77777777" w:rsidR="006E6CB5" w:rsidRDefault="00000000">
            <w:r>
              <w:t>Type</w:t>
            </w:r>
          </w:p>
        </w:tc>
        <w:tc>
          <w:tcPr>
            <w:tcW w:w="1440" w:type="dxa"/>
          </w:tcPr>
          <w:p w14:paraId="55AB9A58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334D1270" w14:textId="77777777" w:rsidR="006E6CB5" w:rsidRDefault="00000000">
            <w:r>
              <w:t>Key</w:t>
            </w:r>
          </w:p>
        </w:tc>
        <w:tc>
          <w:tcPr>
            <w:tcW w:w="1440" w:type="dxa"/>
          </w:tcPr>
          <w:p w14:paraId="2EC91ED1" w14:textId="77777777" w:rsidR="006E6CB5" w:rsidRDefault="00000000">
            <w:r>
              <w:t>Default</w:t>
            </w:r>
          </w:p>
        </w:tc>
        <w:tc>
          <w:tcPr>
            <w:tcW w:w="1440" w:type="dxa"/>
          </w:tcPr>
          <w:p w14:paraId="74B00061" w14:textId="77777777" w:rsidR="006E6CB5" w:rsidRDefault="00000000">
            <w:r>
              <w:t>Extra</w:t>
            </w:r>
          </w:p>
        </w:tc>
      </w:tr>
      <w:tr w:rsidR="006E6CB5" w14:paraId="69574C13" w14:textId="77777777">
        <w:tc>
          <w:tcPr>
            <w:tcW w:w="1440" w:type="dxa"/>
          </w:tcPr>
          <w:p w14:paraId="169C3D49" w14:textId="77777777" w:rsidR="006E6CB5" w:rsidRDefault="00000000">
            <w:r>
              <w:t>booking_id</w:t>
            </w:r>
          </w:p>
        </w:tc>
        <w:tc>
          <w:tcPr>
            <w:tcW w:w="1440" w:type="dxa"/>
          </w:tcPr>
          <w:p w14:paraId="02E7C522" w14:textId="77777777" w:rsidR="006E6CB5" w:rsidRDefault="00000000">
            <w:r>
              <w:t>int(11)</w:t>
            </w:r>
          </w:p>
        </w:tc>
        <w:tc>
          <w:tcPr>
            <w:tcW w:w="1440" w:type="dxa"/>
          </w:tcPr>
          <w:p w14:paraId="108251E4" w14:textId="77777777" w:rsidR="006E6CB5" w:rsidRDefault="00000000">
            <w:r>
              <w:t>NO</w:t>
            </w:r>
          </w:p>
        </w:tc>
        <w:tc>
          <w:tcPr>
            <w:tcW w:w="1440" w:type="dxa"/>
          </w:tcPr>
          <w:p w14:paraId="728C5592" w14:textId="77777777" w:rsidR="006E6CB5" w:rsidRDefault="00000000">
            <w:r>
              <w:t>PRI</w:t>
            </w:r>
          </w:p>
        </w:tc>
        <w:tc>
          <w:tcPr>
            <w:tcW w:w="1440" w:type="dxa"/>
          </w:tcPr>
          <w:p w14:paraId="0CBBA64C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15E76696" w14:textId="77777777" w:rsidR="006E6CB5" w:rsidRDefault="00000000">
            <w:r>
              <w:t>auto_increment</w:t>
            </w:r>
          </w:p>
        </w:tc>
      </w:tr>
      <w:tr w:rsidR="006E6CB5" w14:paraId="27C3DB38" w14:textId="77777777">
        <w:tc>
          <w:tcPr>
            <w:tcW w:w="1440" w:type="dxa"/>
          </w:tcPr>
          <w:p w14:paraId="550E6EF6" w14:textId="77777777" w:rsidR="006E6CB5" w:rsidRDefault="00000000">
            <w:r>
              <w:t>service_id</w:t>
            </w:r>
          </w:p>
        </w:tc>
        <w:tc>
          <w:tcPr>
            <w:tcW w:w="1440" w:type="dxa"/>
          </w:tcPr>
          <w:p w14:paraId="25C3A916" w14:textId="77777777" w:rsidR="006E6CB5" w:rsidRDefault="00000000">
            <w:r>
              <w:t>int(11)</w:t>
            </w:r>
          </w:p>
        </w:tc>
        <w:tc>
          <w:tcPr>
            <w:tcW w:w="1440" w:type="dxa"/>
          </w:tcPr>
          <w:p w14:paraId="5E3A830A" w14:textId="77777777" w:rsidR="006E6CB5" w:rsidRDefault="00000000">
            <w:r>
              <w:t>NO</w:t>
            </w:r>
          </w:p>
        </w:tc>
        <w:tc>
          <w:tcPr>
            <w:tcW w:w="1440" w:type="dxa"/>
          </w:tcPr>
          <w:p w14:paraId="05C1EC81" w14:textId="77777777" w:rsidR="006E6CB5" w:rsidRDefault="00000000">
            <w:r>
              <w:t>MUL</w:t>
            </w:r>
          </w:p>
        </w:tc>
        <w:tc>
          <w:tcPr>
            <w:tcW w:w="1440" w:type="dxa"/>
          </w:tcPr>
          <w:p w14:paraId="7B9ACA7B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7C56C4AB" w14:textId="77777777" w:rsidR="006E6CB5" w:rsidRDefault="006E6CB5"/>
        </w:tc>
      </w:tr>
      <w:tr w:rsidR="006E6CB5" w14:paraId="74BD1A71" w14:textId="77777777">
        <w:tc>
          <w:tcPr>
            <w:tcW w:w="1440" w:type="dxa"/>
          </w:tcPr>
          <w:p w14:paraId="1FBDBA01" w14:textId="77777777" w:rsidR="006E6CB5" w:rsidRDefault="00000000">
            <w:r>
              <w:t>servicer_user_id</w:t>
            </w:r>
          </w:p>
        </w:tc>
        <w:tc>
          <w:tcPr>
            <w:tcW w:w="1440" w:type="dxa"/>
          </w:tcPr>
          <w:p w14:paraId="4C9576DA" w14:textId="77777777" w:rsidR="006E6CB5" w:rsidRDefault="00000000">
            <w:r>
              <w:t>int(11)</w:t>
            </w:r>
          </w:p>
        </w:tc>
        <w:tc>
          <w:tcPr>
            <w:tcW w:w="1440" w:type="dxa"/>
          </w:tcPr>
          <w:p w14:paraId="1CFD75C5" w14:textId="77777777" w:rsidR="006E6CB5" w:rsidRDefault="00000000">
            <w:r>
              <w:t>YES</w:t>
            </w:r>
          </w:p>
        </w:tc>
        <w:tc>
          <w:tcPr>
            <w:tcW w:w="1440" w:type="dxa"/>
          </w:tcPr>
          <w:p w14:paraId="429BC19C" w14:textId="77777777" w:rsidR="006E6CB5" w:rsidRDefault="006E6CB5"/>
        </w:tc>
        <w:tc>
          <w:tcPr>
            <w:tcW w:w="1440" w:type="dxa"/>
          </w:tcPr>
          <w:p w14:paraId="6C5F5C9B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21708578" w14:textId="77777777" w:rsidR="006E6CB5" w:rsidRDefault="006E6CB5"/>
        </w:tc>
      </w:tr>
      <w:tr w:rsidR="006E6CB5" w14:paraId="71D107B3" w14:textId="77777777">
        <w:tc>
          <w:tcPr>
            <w:tcW w:w="1440" w:type="dxa"/>
          </w:tcPr>
          <w:p w14:paraId="15AC56B1" w14:textId="77777777" w:rsidR="006E6CB5" w:rsidRDefault="00000000">
            <w:r>
              <w:t>user_id</w:t>
            </w:r>
          </w:p>
        </w:tc>
        <w:tc>
          <w:tcPr>
            <w:tcW w:w="1440" w:type="dxa"/>
          </w:tcPr>
          <w:p w14:paraId="0F867EAC" w14:textId="77777777" w:rsidR="006E6CB5" w:rsidRDefault="00000000">
            <w:r>
              <w:t>int(11)</w:t>
            </w:r>
          </w:p>
        </w:tc>
        <w:tc>
          <w:tcPr>
            <w:tcW w:w="1440" w:type="dxa"/>
          </w:tcPr>
          <w:p w14:paraId="35B65311" w14:textId="77777777" w:rsidR="006E6CB5" w:rsidRDefault="00000000">
            <w:r>
              <w:t>NO</w:t>
            </w:r>
          </w:p>
        </w:tc>
        <w:tc>
          <w:tcPr>
            <w:tcW w:w="1440" w:type="dxa"/>
          </w:tcPr>
          <w:p w14:paraId="2E9D9110" w14:textId="77777777" w:rsidR="006E6CB5" w:rsidRDefault="00000000">
            <w:r>
              <w:t>MUL</w:t>
            </w:r>
          </w:p>
        </w:tc>
        <w:tc>
          <w:tcPr>
            <w:tcW w:w="1440" w:type="dxa"/>
          </w:tcPr>
          <w:p w14:paraId="6DD2DD24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4D7A8F1C" w14:textId="77777777" w:rsidR="006E6CB5" w:rsidRDefault="006E6CB5"/>
        </w:tc>
      </w:tr>
      <w:tr w:rsidR="006E6CB5" w14:paraId="45CEBDEA" w14:textId="77777777">
        <w:tc>
          <w:tcPr>
            <w:tcW w:w="1440" w:type="dxa"/>
          </w:tcPr>
          <w:p w14:paraId="7B2158C2" w14:textId="77777777" w:rsidR="006E6CB5" w:rsidRDefault="00000000">
            <w:r>
              <w:t>booker_name</w:t>
            </w:r>
          </w:p>
        </w:tc>
        <w:tc>
          <w:tcPr>
            <w:tcW w:w="1440" w:type="dxa"/>
          </w:tcPr>
          <w:p w14:paraId="4956F8B2" w14:textId="77777777" w:rsidR="006E6CB5" w:rsidRDefault="00000000">
            <w:r>
              <w:t>varchar(100)</w:t>
            </w:r>
          </w:p>
        </w:tc>
        <w:tc>
          <w:tcPr>
            <w:tcW w:w="1440" w:type="dxa"/>
          </w:tcPr>
          <w:p w14:paraId="288FA5FF" w14:textId="77777777" w:rsidR="006E6CB5" w:rsidRDefault="00000000">
            <w:r>
              <w:t>NO</w:t>
            </w:r>
          </w:p>
        </w:tc>
        <w:tc>
          <w:tcPr>
            <w:tcW w:w="1440" w:type="dxa"/>
          </w:tcPr>
          <w:p w14:paraId="29DFFF9B" w14:textId="77777777" w:rsidR="006E6CB5" w:rsidRDefault="006E6CB5"/>
        </w:tc>
        <w:tc>
          <w:tcPr>
            <w:tcW w:w="1440" w:type="dxa"/>
          </w:tcPr>
          <w:p w14:paraId="115D9A3A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4EF27065" w14:textId="77777777" w:rsidR="006E6CB5" w:rsidRDefault="006E6CB5"/>
        </w:tc>
      </w:tr>
      <w:tr w:rsidR="006E6CB5" w14:paraId="6D5702B8" w14:textId="77777777">
        <w:tc>
          <w:tcPr>
            <w:tcW w:w="1440" w:type="dxa"/>
          </w:tcPr>
          <w:p w14:paraId="27589114" w14:textId="77777777" w:rsidR="006E6CB5" w:rsidRDefault="00000000">
            <w:r>
              <w:t>email</w:t>
            </w:r>
          </w:p>
        </w:tc>
        <w:tc>
          <w:tcPr>
            <w:tcW w:w="1440" w:type="dxa"/>
          </w:tcPr>
          <w:p w14:paraId="0BC2624B" w14:textId="77777777" w:rsidR="006E6CB5" w:rsidRDefault="00000000">
            <w:r>
              <w:t>varchar(100)</w:t>
            </w:r>
          </w:p>
        </w:tc>
        <w:tc>
          <w:tcPr>
            <w:tcW w:w="1440" w:type="dxa"/>
          </w:tcPr>
          <w:p w14:paraId="3B41894C" w14:textId="77777777" w:rsidR="006E6CB5" w:rsidRDefault="00000000">
            <w:r>
              <w:t>NO</w:t>
            </w:r>
          </w:p>
        </w:tc>
        <w:tc>
          <w:tcPr>
            <w:tcW w:w="1440" w:type="dxa"/>
          </w:tcPr>
          <w:p w14:paraId="5C3D0F56" w14:textId="77777777" w:rsidR="006E6CB5" w:rsidRDefault="006E6CB5"/>
        </w:tc>
        <w:tc>
          <w:tcPr>
            <w:tcW w:w="1440" w:type="dxa"/>
          </w:tcPr>
          <w:p w14:paraId="2D823135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76A6855C" w14:textId="77777777" w:rsidR="006E6CB5" w:rsidRDefault="006E6CB5"/>
        </w:tc>
      </w:tr>
      <w:tr w:rsidR="006E6CB5" w14:paraId="632A84F7" w14:textId="77777777">
        <w:tc>
          <w:tcPr>
            <w:tcW w:w="1440" w:type="dxa"/>
          </w:tcPr>
          <w:p w14:paraId="3E10470D" w14:textId="77777777" w:rsidR="006E6CB5" w:rsidRDefault="00000000">
            <w:r>
              <w:t>mobile</w:t>
            </w:r>
          </w:p>
        </w:tc>
        <w:tc>
          <w:tcPr>
            <w:tcW w:w="1440" w:type="dxa"/>
          </w:tcPr>
          <w:p w14:paraId="1182A175" w14:textId="77777777" w:rsidR="006E6CB5" w:rsidRDefault="00000000">
            <w:r>
              <w:t>varchar(15)</w:t>
            </w:r>
          </w:p>
        </w:tc>
        <w:tc>
          <w:tcPr>
            <w:tcW w:w="1440" w:type="dxa"/>
          </w:tcPr>
          <w:p w14:paraId="5B78AFE9" w14:textId="77777777" w:rsidR="006E6CB5" w:rsidRDefault="00000000">
            <w:r>
              <w:t>NO</w:t>
            </w:r>
          </w:p>
        </w:tc>
        <w:tc>
          <w:tcPr>
            <w:tcW w:w="1440" w:type="dxa"/>
          </w:tcPr>
          <w:p w14:paraId="40017681" w14:textId="77777777" w:rsidR="006E6CB5" w:rsidRDefault="006E6CB5"/>
        </w:tc>
        <w:tc>
          <w:tcPr>
            <w:tcW w:w="1440" w:type="dxa"/>
          </w:tcPr>
          <w:p w14:paraId="132C0C2E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1BDC07F8" w14:textId="77777777" w:rsidR="006E6CB5" w:rsidRDefault="006E6CB5"/>
        </w:tc>
      </w:tr>
      <w:tr w:rsidR="006E6CB5" w14:paraId="5DE4DCBD" w14:textId="77777777">
        <w:tc>
          <w:tcPr>
            <w:tcW w:w="1440" w:type="dxa"/>
          </w:tcPr>
          <w:p w14:paraId="713BE9B2" w14:textId="77777777" w:rsidR="006E6CB5" w:rsidRDefault="00000000">
            <w:r>
              <w:t>address</w:t>
            </w:r>
          </w:p>
        </w:tc>
        <w:tc>
          <w:tcPr>
            <w:tcW w:w="1440" w:type="dxa"/>
          </w:tcPr>
          <w:p w14:paraId="22813612" w14:textId="77777777" w:rsidR="006E6CB5" w:rsidRDefault="00000000">
            <w:r>
              <w:t>text</w:t>
            </w:r>
          </w:p>
        </w:tc>
        <w:tc>
          <w:tcPr>
            <w:tcW w:w="1440" w:type="dxa"/>
          </w:tcPr>
          <w:p w14:paraId="5204134D" w14:textId="77777777" w:rsidR="006E6CB5" w:rsidRDefault="00000000">
            <w:r>
              <w:t>NO</w:t>
            </w:r>
          </w:p>
        </w:tc>
        <w:tc>
          <w:tcPr>
            <w:tcW w:w="1440" w:type="dxa"/>
          </w:tcPr>
          <w:p w14:paraId="016544BF" w14:textId="77777777" w:rsidR="006E6CB5" w:rsidRDefault="006E6CB5"/>
        </w:tc>
        <w:tc>
          <w:tcPr>
            <w:tcW w:w="1440" w:type="dxa"/>
          </w:tcPr>
          <w:p w14:paraId="250B09B6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3380590B" w14:textId="77777777" w:rsidR="006E6CB5" w:rsidRDefault="006E6CB5"/>
        </w:tc>
      </w:tr>
      <w:tr w:rsidR="006E6CB5" w14:paraId="6DE7F743" w14:textId="77777777">
        <w:tc>
          <w:tcPr>
            <w:tcW w:w="1440" w:type="dxa"/>
          </w:tcPr>
          <w:p w14:paraId="2FF529C5" w14:textId="77777777" w:rsidR="006E6CB5" w:rsidRDefault="00000000">
            <w:r>
              <w:t>category_name</w:t>
            </w:r>
          </w:p>
        </w:tc>
        <w:tc>
          <w:tcPr>
            <w:tcW w:w="1440" w:type="dxa"/>
          </w:tcPr>
          <w:p w14:paraId="6B504A53" w14:textId="77777777" w:rsidR="006E6CB5" w:rsidRDefault="00000000">
            <w:r>
              <w:t>varchar(255)</w:t>
            </w:r>
          </w:p>
        </w:tc>
        <w:tc>
          <w:tcPr>
            <w:tcW w:w="1440" w:type="dxa"/>
          </w:tcPr>
          <w:p w14:paraId="0240313E" w14:textId="77777777" w:rsidR="006E6CB5" w:rsidRDefault="00000000">
            <w:r>
              <w:t>NO</w:t>
            </w:r>
          </w:p>
        </w:tc>
        <w:tc>
          <w:tcPr>
            <w:tcW w:w="1440" w:type="dxa"/>
          </w:tcPr>
          <w:p w14:paraId="73ADB7F7" w14:textId="77777777" w:rsidR="006E6CB5" w:rsidRDefault="006E6CB5"/>
        </w:tc>
        <w:tc>
          <w:tcPr>
            <w:tcW w:w="1440" w:type="dxa"/>
          </w:tcPr>
          <w:p w14:paraId="6A777185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034AF6BA" w14:textId="77777777" w:rsidR="006E6CB5" w:rsidRDefault="006E6CB5"/>
        </w:tc>
      </w:tr>
      <w:tr w:rsidR="006E6CB5" w14:paraId="162443F4" w14:textId="77777777">
        <w:tc>
          <w:tcPr>
            <w:tcW w:w="1440" w:type="dxa"/>
          </w:tcPr>
          <w:p w14:paraId="7705C04C" w14:textId="77777777" w:rsidR="006E6CB5" w:rsidRDefault="00000000">
            <w:r>
              <w:t>date</w:t>
            </w:r>
          </w:p>
        </w:tc>
        <w:tc>
          <w:tcPr>
            <w:tcW w:w="1440" w:type="dxa"/>
          </w:tcPr>
          <w:p w14:paraId="32AF173A" w14:textId="77777777" w:rsidR="006E6CB5" w:rsidRDefault="00000000">
            <w:r>
              <w:t>date</w:t>
            </w:r>
          </w:p>
        </w:tc>
        <w:tc>
          <w:tcPr>
            <w:tcW w:w="1440" w:type="dxa"/>
          </w:tcPr>
          <w:p w14:paraId="021ACA0A" w14:textId="77777777" w:rsidR="006E6CB5" w:rsidRDefault="00000000">
            <w:r>
              <w:t>NO</w:t>
            </w:r>
          </w:p>
        </w:tc>
        <w:tc>
          <w:tcPr>
            <w:tcW w:w="1440" w:type="dxa"/>
          </w:tcPr>
          <w:p w14:paraId="58C59D6D" w14:textId="77777777" w:rsidR="006E6CB5" w:rsidRDefault="006E6CB5"/>
        </w:tc>
        <w:tc>
          <w:tcPr>
            <w:tcW w:w="1440" w:type="dxa"/>
          </w:tcPr>
          <w:p w14:paraId="3035367E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04784CBB" w14:textId="77777777" w:rsidR="006E6CB5" w:rsidRDefault="006E6CB5"/>
        </w:tc>
      </w:tr>
      <w:tr w:rsidR="006E6CB5" w14:paraId="0714ED09" w14:textId="77777777">
        <w:tc>
          <w:tcPr>
            <w:tcW w:w="1440" w:type="dxa"/>
          </w:tcPr>
          <w:p w14:paraId="084FACF4" w14:textId="77777777" w:rsidR="006E6CB5" w:rsidRDefault="00000000">
            <w:r>
              <w:t>time</w:t>
            </w:r>
          </w:p>
        </w:tc>
        <w:tc>
          <w:tcPr>
            <w:tcW w:w="1440" w:type="dxa"/>
          </w:tcPr>
          <w:p w14:paraId="73AAC0CA" w14:textId="77777777" w:rsidR="006E6CB5" w:rsidRDefault="00000000">
            <w:r>
              <w:t>time</w:t>
            </w:r>
          </w:p>
        </w:tc>
        <w:tc>
          <w:tcPr>
            <w:tcW w:w="1440" w:type="dxa"/>
          </w:tcPr>
          <w:p w14:paraId="78B2EF67" w14:textId="77777777" w:rsidR="006E6CB5" w:rsidRDefault="00000000">
            <w:r>
              <w:t>NO</w:t>
            </w:r>
          </w:p>
        </w:tc>
        <w:tc>
          <w:tcPr>
            <w:tcW w:w="1440" w:type="dxa"/>
          </w:tcPr>
          <w:p w14:paraId="03974386" w14:textId="77777777" w:rsidR="006E6CB5" w:rsidRDefault="006E6CB5"/>
        </w:tc>
        <w:tc>
          <w:tcPr>
            <w:tcW w:w="1440" w:type="dxa"/>
          </w:tcPr>
          <w:p w14:paraId="5D061DF5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4EB81546" w14:textId="77777777" w:rsidR="006E6CB5" w:rsidRDefault="006E6CB5"/>
        </w:tc>
      </w:tr>
      <w:tr w:rsidR="006E6CB5" w14:paraId="1B96839A" w14:textId="77777777">
        <w:tc>
          <w:tcPr>
            <w:tcW w:w="1440" w:type="dxa"/>
          </w:tcPr>
          <w:p w14:paraId="48D61423" w14:textId="77777777" w:rsidR="006E6CB5" w:rsidRDefault="00000000">
            <w:r>
              <w:t>guests</w:t>
            </w:r>
          </w:p>
        </w:tc>
        <w:tc>
          <w:tcPr>
            <w:tcW w:w="1440" w:type="dxa"/>
          </w:tcPr>
          <w:p w14:paraId="57CF6073" w14:textId="77777777" w:rsidR="006E6CB5" w:rsidRDefault="00000000">
            <w:r>
              <w:t>int(11)</w:t>
            </w:r>
          </w:p>
        </w:tc>
        <w:tc>
          <w:tcPr>
            <w:tcW w:w="1440" w:type="dxa"/>
          </w:tcPr>
          <w:p w14:paraId="49B3FE88" w14:textId="77777777" w:rsidR="006E6CB5" w:rsidRDefault="00000000">
            <w:r>
              <w:t>YES</w:t>
            </w:r>
          </w:p>
        </w:tc>
        <w:tc>
          <w:tcPr>
            <w:tcW w:w="1440" w:type="dxa"/>
          </w:tcPr>
          <w:p w14:paraId="193890AF" w14:textId="77777777" w:rsidR="006E6CB5" w:rsidRDefault="006E6CB5"/>
        </w:tc>
        <w:tc>
          <w:tcPr>
            <w:tcW w:w="1440" w:type="dxa"/>
          </w:tcPr>
          <w:p w14:paraId="2A1344EB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4047BFD1" w14:textId="77777777" w:rsidR="006E6CB5" w:rsidRDefault="006E6CB5"/>
        </w:tc>
      </w:tr>
      <w:tr w:rsidR="006E6CB5" w14:paraId="05C86D99" w14:textId="77777777">
        <w:tc>
          <w:tcPr>
            <w:tcW w:w="1440" w:type="dxa"/>
          </w:tcPr>
          <w:p w14:paraId="78437A24" w14:textId="77777777" w:rsidR="006E6CB5" w:rsidRDefault="00000000">
            <w:r>
              <w:t>dj_name</w:t>
            </w:r>
          </w:p>
        </w:tc>
        <w:tc>
          <w:tcPr>
            <w:tcW w:w="1440" w:type="dxa"/>
          </w:tcPr>
          <w:p w14:paraId="4FB1B70E" w14:textId="77777777" w:rsidR="006E6CB5" w:rsidRDefault="00000000">
            <w:r>
              <w:t>varchar(100)</w:t>
            </w:r>
          </w:p>
        </w:tc>
        <w:tc>
          <w:tcPr>
            <w:tcW w:w="1440" w:type="dxa"/>
          </w:tcPr>
          <w:p w14:paraId="6FC87737" w14:textId="77777777" w:rsidR="006E6CB5" w:rsidRDefault="00000000">
            <w:r>
              <w:t>YES</w:t>
            </w:r>
          </w:p>
        </w:tc>
        <w:tc>
          <w:tcPr>
            <w:tcW w:w="1440" w:type="dxa"/>
          </w:tcPr>
          <w:p w14:paraId="78925EBB" w14:textId="77777777" w:rsidR="006E6CB5" w:rsidRDefault="006E6CB5"/>
        </w:tc>
        <w:tc>
          <w:tcPr>
            <w:tcW w:w="1440" w:type="dxa"/>
          </w:tcPr>
          <w:p w14:paraId="22491F8D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6A4C2230" w14:textId="77777777" w:rsidR="006E6CB5" w:rsidRDefault="006E6CB5"/>
        </w:tc>
      </w:tr>
      <w:tr w:rsidR="006E6CB5" w14:paraId="38ED5FB2" w14:textId="77777777">
        <w:tc>
          <w:tcPr>
            <w:tcW w:w="1440" w:type="dxa"/>
          </w:tcPr>
          <w:p w14:paraId="7521381B" w14:textId="77777777" w:rsidR="006E6CB5" w:rsidRDefault="00000000">
            <w:r>
              <w:t>theme</w:t>
            </w:r>
          </w:p>
        </w:tc>
        <w:tc>
          <w:tcPr>
            <w:tcW w:w="1440" w:type="dxa"/>
          </w:tcPr>
          <w:p w14:paraId="1672667D" w14:textId="77777777" w:rsidR="006E6CB5" w:rsidRDefault="00000000">
            <w:r>
              <w:t>varchar(255)</w:t>
            </w:r>
          </w:p>
        </w:tc>
        <w:tc>
          <w:tcPr>
            <w:tcW w:w="1440" w:type="dxa"/>
          </w:tcPr>
          <w:p w14:paraId="3DD2747F" w14:textId="77777777" w:rsidR="006E6CB5" w:rsidRDefault="00000000">
            <w:r>
              <w:t>YES</w:t>
            </w:r>
          </w:p>
        </w:tc>
        <w:tc>
          <w:tcPr>
            <w:tcW w:w="1440" w:type="dxa"/>
          </w:tcPr>
          <w:p w14:paraId="4DCBF09F" w14:textId="77777777" w:rsidR="006E6CB5" w:rsidRDefault="006E6CB5"/>
        </w:tc>
        <w:tc>
          <w:tcPr>
            <w:tcW w:w="1440" w:type="dxa"/>
          </w:tcPr>
          <w:p w14:paraId="23DADE5A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1E90ED54" w14:textId="77777777" w:rsidR="006E6CB5" w:rsidRDefault="006E6CB5"/>
        </w:tc>
      </w:tr>
      <w:tr w:rsidR="006E6CB5" w14:paraId="0D43F5A1" w14:textId="77777777">
        <w:tc>
          <w:tcPr>
            <w:tcW w:w="1440" w:type="dxa"/>
          </w:tcPr>
          <w:p w14:paraId="057D01A4" w14:textId="77777777" w:rsidR="006E6CB5" w:rsidRDefault="00000000">
            <w:r>
              <w:t>birthday_age</w:t>
            </w:r>
          </w:p>
        </w:tc>
        <w:tc>
          <w:tcPr>
            <w:tcW w:w="1440" w:type="dxa"/>
          </w:tcPr>
          <w:p w14:paraId="27B4991E" w14:textId="77777777" w:rsidR="006E6CB5" w:rsidRDefault="00000000">
            <w:r>
              <w:t>int(11)</w:t>
            </w:r>
          </w:p>
        </w:tc>
        <w:tc>
          <w:tcPr>
            <w:tcW w:w="1440" w:type="dxa"/>
          </w:tcPr>
          <w:p w14:paraId="5662D1A3" w14:textId="77777777" w:rsidR="006E6CB5" w:rsidRDefault="00000000">
            <w:r>
              <w:t>YES</w:t>
            </w:r>
          </w:p>
        </w:tc>
        <w:tc>
          <w:tcPr>
            <w:tcW w:w="1440" w:type="dxa"/>
          </w:tcPr>
          <w:p w14:paraId="28114DD5" w14:textId="77777777" w:rsidR="006E6CB5" w:rsidRDefault="006E6CB5"/>
        </w:tc>
        <w:tc>
          <w:tcPr>
            <w:tcW w:w="1440" w:type="dxa"/>
          </w:tcPr>
          <w:p w14:paraId="3AE3A245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49D50C41" w14:textId="77777777" w:rsidR="006E6CB5" w:rsidRDefault="006E6CB5"/>
        </w:tc>
      </w:tr>
    </w:tbl>
    <w:p w14:paraId="0332D711" w14:textId="77777777" w:rsidR="006E6CB5" w:rsidRDefault="00000000">
      <w:pPr>
        <w:pStyle w:val="Heading1"/>
      </w:pPr>
      <w:r>
        <w:t>booking_status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476"/>
        <w:gridCol w:w="850"/>
        <w:gridCol w:w="885"/>
        <w:gridCol w:w="2433"/>
        <w:gridCol w:w="1685"/>
      </w:tblGrid>
      <w:tr w:rsidR="006E6CB5" w14:paraId="7FED0ECB" w14:textId="77777777">
        <w:tc>
          <w:tcPr>
            <w:tcW w:w="1440" w:type="dxa"/>
          </w:tcPr>
          <w:p w14:paraId="507155C8" w14:textId="77777777" w:rsidR="006E6CB5" w:rsidRDefault="00000000">
            <w:r>
              <w:t>Field</w:t>
            </w:r>
          </w:p>
        </w:tc>
        <w:tc>
          <w:tcPr>
            <w:tcW w:w="1440" w:type="dxa"/>
          </w:tcPr>
          <w:p w14:paraId="26F4B2C0" w14:textId="77777777" w:rsidR="006E6CB5" w:rsidRDefault="00000000">
            <w:r>
              <w:t>Type</w:t>
            </w:r>
          </w:p>
        </w:tc>
        <w:tc>
          <w:tcPr>
            <w:tcW w:w="1440" w:type="dxa"/>
          </w:tcPr>
          <w:p w14:paraId="147A391C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2FED93FB" w14:textId="77777777" w:rsidR="006E6CB5" w:rsidRDefault="00000000">
            <w:r>
              <w:t>Key</w:t>
            </w:r>
          </w:p>
        </w:tc>
        <w:tc>
          <w:tcPr>
            <w:tcW w:w="1440" w:type="dxa"/>
          </w:tcPr>
          <w:p w14:paraId="4852CF7D" w14:textId="77777777" w:rsidR="006E6CB5" w:rsidRDefault="00000000">
            <w:r>
              <w:t>Default</w:t>
            </w:r>
          </w:p>
        </w:tc>
        <w:tc>
          <w:tcPr>
            <w:tcW w:w="1440" w:type="dxa"/>
          </w:tcPr>
          <w:p w14:paraId="2BEEB6F1" w14:textId="77777777" w:rsidR="006E6CB5" w:rsidRDefault="00000000">
            <w:r>
              <w:t>Extra</w:t>
            </w:r>
          </w:p>
        </w:tc>
      </w:tr>
      <w:tr w:rsidR="006E6CB5" w14:paraId="7B65DF43" w14:textId="77777777">
        <w:tc>
          <w:tcPr>
            <w:tcW w:w="1440" w:type="dxa"/>
          </w:tcPr>
          <w:p w14:paraId="445D7A61" w14:textId="77777777" w:rsidR="006E6CB5" w:rsidRDefault="00000000">
            <w:r>
              <w:t>status_id</w:t>
            </w:r>
          </w:p>
        </w:tc>
        <w:tc>
          <w:tcPr>
            <w:tcW w:w="1440" w:type="dxa"/>
          </w:tcPr>
          <w:p w14:paraId="512CC629" w14:textId="77777777" w:rsidR="006E6CB5" w:rsidRDefault="00000000">
            <w:r>
              <w:t>int(11)</w:t>
            </w:r>
          </w:p>
        </w:tc>
        <w:tc>
          <w:tcPr>
            <w:tcW w:w="1440" w:type="dxa"/>
          </w:tcPr>
          <w:p w14:paraId="3DBAF474" w14:textId="77777777" w:rsidR="006E6CB5" w:rsidRDefault="00000000">
            <w:r>
              <w:t>NO</w:t>
            </w:r>
          </w:p>
        </w:tc>
        <w:tc>
          <w:tcPr>
            <w:tcW w:w="1440" w:type="dxa"/>
          </w:tcPr>
          <w:p w14:paraId="4840CCA6" w14:textId="77777777" w:rsidR="006E6CB5" w:rsidRDefault="00000000">
            <w:r>
              <w:t>PRI</w:t>
            </w:r>
          </w:p>
        </w:tc>
        <w:tc>
          <w:tcPr>
            <w:tcW w:w="1440" w:type="dxa"/>
          </w:tcPr>
          <w:p w14:paraId="78F7D338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566F0028" w14:textId="77777777" w:rsidR="006E6CB5" w:rsidRDefault="00000000">
            <w:r>
              <w:t>auto_increment</w:t>
            </w:r>
          </w:p>
        </w:tc>
      </w:tr>
      <w:tr w:rsidR="006E6CB5" w14:paraId="57FEE8F0" w14:textId="77777777">
        <w:tc>
          <w:tcPr>
            <w:tcW w:w="1440" w:type="dxa"/>
          </w:tcPr>
          <w:p w14:paraId="0E32FA4A" w14:textId="77777777" w:rsidR="006E6CB5" w:rsidRDefault="00000000">
            <w:r>
              <w:t>booking_id</w:t>
            </w:r>
          </w:p>
        </w:tc>
        <w:tc>
          <w:tcPr>
            <w:tcW w:w="1440" w:type="dxa"/>
          </w:tcPr>
          <w:p w14:paraId="54B8A08E" w14:textId="77777777" w:rsidR="006E6CB5" w:rsidRDefault="00000000">
            <w:r>
              <w:t>int(11)</w:t>
            </w:r>
          </w:p>
        </w:tc>
        <w:tc>
          <w:tcPr>
            <w:tcW w:w="1440" w:type="dxa"/>
          </w:tcPr>
          <w:p w14:paraId="49F43FDA" w14:textId="77777777" w:rsidR="006E6CB5" w:rsidRDefault="00000000">
            <w:r>
              <w:t>NO</w:t>
            </w:r>
          </w:p>
        </w:tc>
        <w:tc>
          <w:tcPr>
            <w:tcW w:w="1440" w:type="dxa"/>
          </w:tcPr>
          <w:p w14:paraId="3A4266FC" w14:textId="77777777" w:rsidR="006E6CB5" w:rsidRDefault="00000000">
            <w:r>
              <w:t>MUL</w:t>
            </w:r>
          </w:p>
        </w:tc>
        <w:tc>
          <w:tcPr>
            <w:tcW w:w="1440" w:type="dxa"/>
          </w:tcPr>
          <w:p w14:paraId="2075B4C1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5EA41678" w14:textId="77777777" w:rsidR="006E6CB5" w:rsidRDefault="006E6CB5"/>
        </w:tc>
      </w:tr>
      <w:tr w:rsidR="006E6CB5" w14:paraId="5A2C8350" w14:textId="77777777">
        <w:tc>
          <w:tcPr>
            <w:tcW w:w="1440" w:type="dxa"/>
          </w:tcPr>
          <w:p w14:paraId="693B15E1" w14:textId="77777777" w:rsidR="006E6CB5" w:rsidRDefault="00000000">
            <w:r>
              <w:t>status</w:t>
            </w:r>
          </w:p>
        </w:tc>
        <w:tc>
          <w:tcPr>
            <w:tcW w:w="1440" w:type="dxa"/>
          </w:tcPr>
          <w:p w14:paraId="1AC338A6" w14:textId="77777777" w:rsidR="006E6CB5" w:rsidRDefault="00000000">
            <w:r>
              <w:t>varchar(255)</w:t>
            </w:r>
          </w:p>
        </w:tc>
        <w:tc>
          <w:tcPr>
            <w:tcW w:w="1440" w:type="dxa"/>
          </w:tcPr>
          <w:p w14:paraId="4E60FEF6" w14:textId="77777777" w:rsidR="006E6CB5" w:rsidRDefault="00000000">
            <w:r>
              <w:t>YES</w:t>
            </w:r>
          </w:p>
        </w:tc>
        <w:tc>
          <w:tcPr>
            <w:tcW w:w="1440" w:type="dxa"/>
          </w:tcPr>
          <w:p w14:paraId="7A220838" w14:textId="77777777" w:rsidR="006E6CB5" w:rsidRDefault="006E6CB5"/>
        </w:tc>
        <w:tc>
          <w:tcPr>
            <w:tcW w:w="1440" w:type="dxa"/>
          </w:tcPr>
          <w:p w14:paraId="06A238EB" w14:textId="77777777" w:rsidR="006E6CB5" w:rsidRDefault="00000000">
            <w:r>
              <w:t>PENDING</w:t>
            </w:r>
          </w:p>
        </w:tc>
        <w:tc>
          <w:tcPr>
            <w:tcW w:w="1440" w:type="dxa"/>
          </w:tcPr>
          <w:p w14:paraId="186E4A7E" w14:textId="77777777" w:rsidR="006E6CB5" w:rsidRDefault="006E6CB5"/>
        </w:tc>
      </w:tr>
      <w:tr w:rsidR="006E6CB5" w14:paraId="1A802504" w14:textId="77777777">
        <w:tc>
          <w:tcPr>
            <w:tcW w:w="1440" w:type="dxa"/>
          </w:tcPr>
          <w:p w14:paraId="78B66F19" w14:textId="77777777" w:rsidR="006E6CB5" w:rsidRDefault="00000000">
            <w:r>
              <w:t>created_at</w:t>
            </w:r>
          </w:p>
        </w:tc>
        <w:tc>
          <w:tcPr>
            <w:tcW w:w="1440" w:type="dxa"/>
          </w:tcPr>
          <w:p w14:paraId="09D10686" w14:textId="77777777" w:rsidR="006E6CB5" w:rsidRDefault="00000000">
            <w:r>
              <w:t>timestamp</w:t>
            </w:r>
          </w:p>
        </w:tc>
        <w:tc>
          <w:tcPr>
            <w:tcW w:w="1440" w:type="dxa"/>
          </w:tcPr>
          <w:p w14:paraId="32F400A6" w14:textId="77777777" w:rsidR="006E6CB5" w:rsidRDefault="00000000">
            <w:r>
              <w:t>NO</w:t>
            </w:r>
          </w:p>
        </w:tc>
        <w:tc>
          <w:tcPr>
            <w:tcW w:w="1440" w:type="dxa"/>
          </w:tcPr>
          <w:p w14:paraId="55C99C19" w14:textId="77777777" w:rsidR="006E6CB5" w:rsidRDefault="006E6CB5"/>
        </w:tc>
        <w:tc>
          <w:tcPr>
            <w:tcW w:w="1440" w:type="dxa"/>
          </w:tcPr>
          <w:p w14:paraId="327642F9" w14:textId="77777777" w:rsidR="006E6CB5" w:rsidRDefault="00000000">
            <w:r>
              <w:t>CURRENT_TIMESTAMP</w:t>
            </w:r>
          </w:p>
        </w:tc>
        <w:tc>
          <w:tcPr>
            <w:tcW w:w="1440" w:type="dxa"/>
          </w:tcPr>
          <w:p w14:paraId="7DF426C4" w14:textId="77777777" w:rsidR="006E6CB5" w:rsidRDefault="006E6CB5"/>
        </w:tc>
      </w:tr>
    </w:tbl>
    <w:p w14:paraId="4118CF03" w14:textId="77777777" w:rsidR="006E6CB5" w:rsidRDefault="00000000">
      <w:pPr>
        <w:pStyle w:val="Heading1"/>
      </w:pPr>
      <w:r>
        <w:t>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311"/>
        <w:gridCol w:w="942"/>
        <w:gridCol w:w="971"/>
        <w:gridCol w:w="2433"/>
        <w:gridCol w:w="1685"/>
      </w:tblGrid>
      <w:tr w:rsidR="006E6CB5" w14:paraId="492B0DC4" w14:textId="77777777">
        <w:tc>
          <w:tcPr>
            <w:tcW w:w="1440" w:type="dxa"/>
          </w:tcPr>
          <w:p w14:paraId="6FCA87A5" w14:textId="77777777" w:rsidR="006E6CB5" w:rsidRDefault="00000000">
            <w:r>
              <w:t>Field</w:t>
            </w:r>
          </w:p>
        </w:tc>
        <w:tc>
          <w:tcPr>
            <w:tcW w:w="1440" w:type="dxa"/>
          </w:tcPr>
          <w:p w14:paraId="47C2B1D0" w14:textId="77777777" w:rsidR="006E6CB5" w:rsidRDefault="00000000">
            <w:r>
              <w:t>Type</w:t>
            </w:r>
          </w:p>
        </w:tc>
        <w:tc>
          <w:tcPr>
            <w:tcW w:w="1440" w:type="dxa"/>
          </w:tcPr>
          <w:p w14:paraId="132C4F8F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25F4D002" w14:textId="77777777" w:rsidR="006E6CB5" w:rsidRDefault="00000000">
            <w:r>
              <w:t>Key</w:t>
            </w:r>
          </w:p>
        </w:tc>
        <w:tc>
          <w:tcPr>
            <w:tcW w:w="1440" w:type="dxa"/>
          </w:tcPr>
          <w:p w14:paraId="3BDC92E6" w14:textId="77777777" w:rsidR="006E6CB5" w:rsidRDefault="00000000">
            <w:r>
              <w:t>Default</w:t>
            </w:r>
          </w:p>
        </w:tc>
        <w:tc>
          <w:tcPr>
            <w:tcW w:w="1440" w:type="dxa"/>
          </w:tcPr>
          <w:p w14:paraId="17FC67E9" w14:textId="77777777" w:rsidR="006E6CB5" w:rsidRDefault="00000000">
            <w:r>
              <w:t>Extra</w:t>
            </w:r>
          </w:p>
        </w:tc>
      </w:tr>
      <w:tr w:rsidR="006E6CB5" w14:paraId="56945F2E" w14:textId="77777777">
        <w:tc>
          <w:tcPr>
            <w:tcW w:w="1440" w:type="dxa"/>
          </w:tcPr>
          <w:p w14:paraId="13BBF3EB" w14:textId="77777777" w:rsidR="006E6CB5" w:rsidRDefault="00000000">
            <w:r>
              <w:t>id</w:t>
            </w:r>
          </w:p>
        </w:tc>
        <w:tc>
          <w:tcPr>
            <w:tcW w:w="1440" w:type="dxa"/>
          </w:tcPr>
          <w:p w14:paraId="2C893E70" w14:textId="77777777" w:rsidR="006E6CB5" w:rsidRDefault="00000000">
            <w:r>
              <w:t>int(11)</w:t>
            </w:r>
          </w:p>
        </w:tc>
        <w:tc>
          <w:tcPr>
            <w:tcW w:w="1440" w:type="dxa"/>
          </w:tcPr>
          <w:p w14:paraId="282D0DC7" w14:textId="77777777" w:rsidR="006E6CB5" w:rsidRDefault="00000000">
            <w:r>
              <w:t>NO</w:t>
            </w:r>
          </w:p>
        </w:tc>
        <w:tc>
          <w:tcPr>
            <w:tcW w:w="1440" w:type="dxa"/>
          </w:tcPr>
          <w:p w14:paraId="637662E2" w14:textId="77777777" w:rsidR="006E6CB5" w:rsidRDefault="00000000">
            <w:r>
              <w:t>PRI</w:t>
            </w:r>
          </w:p>
        </w:tc>
        <w:tc>
          <w:tcPr>
            <w:tcW w:w="1440" w:type="dxa"/>
          </w:tcPr>
          <w:p w14:paraId="4FBC5EE7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0891A5DA" w14:textId="77777777" w:rsidR="006E6CB5" w:rsidRDefault="00000000">
            <w:r>
              <w:t>auto_increment</w:t>
            </w:r>
          </w:p>
        </w:tc>
      </w:tr>
      <w:tr w:rsidR="006E6CB5" w14:paraId="4C5D9D99" w14:textId="77777777">
        <w:tc>
          <w:tcPr>
            <w:tcW w:w="1440" w:type="dxa"/>
          </w:tcPr>
          <w:p w14:paraId="15145064" w14:textId="77777777" w:rsidR="006E6CB5" w:rsidRDefault="00000000">
            <w:r>
              <w:t>service_id</w:t>
            </w:r>
          </w:p>
        </w:tc>
        <w:tc>
          <w:tcPr>
            <w:tcW w:w="1440" w:type="dxa"/>
          </w:tcPr>
          <w:p w14:paraId="475CB64A" w14:textId="77777777" w:rsidR="006E6CB5" w:rsidRDefault="00000000">
            <w:r>
              <w:t>int(11)</w:t>
            </w:r>
          </w:p>
        </w:tc>
        <w:tc>
          <w:tcPr>
            <w:tcW w:w="1440" w:type="dxa"/>
          </w:tcPr>
          <w:p w14:paraId="4ACA03EF" w14:textId="77777777" w:rsidR="006E6CB5" w:rsidRDefault="00000000">
            <w:r>
              <w:t>NO</w:t>
            </w:r>
          </w:p>
        </w:tc>
        <w:tc>
          <w:tcPr>
            <w:tcW w:w="1440" w:type="dxa"/>
          </w:tcPr>
          <w:p w14:paraId="4305B380" w14:textId="77777777" w:rsidR="006E6CB5" w:rsidRDefault="00000000">
            <w:r>
              <w:t>MUL</w:t>
            </w:r>
          </w:p>
        </w:tc>
        <w:tc>
          <w:tcPr>
            <w:tcW w:w="1440" w:type="dxa"/>
          </w:tcPr>
          <w:p w14:paraId="4CC420DF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1B2DF005" w14:textId="77777777" w:rsidR="006E6CB5" w:rsidRDefault="006E6CB5"/>
        </w:tc>
      </w:tr>
      <w:tr w:rsidR="006E6CB5" w14:paraId="62DB6167" w14:textId="77777777">
        <w:tc>
          <w:tcPr>
            <w:tcW w:w="1440" w:type="dxa"/>
          </w:tcPr>
          <w:p w14:paraId="3E73CFBF" w14:textId="77777777" w:rsidR="006E6CB5" w:rsidRDefault="00000000">
            <w:r>
              <w:t>user_id</w:t>
            </w:r>
          </w:p>
        </w:tc>
        <w:tc>
          <w:tcPr>
            <w:tcW w:w="1440" w:type="dxa"/>
          </w:tcPr>
          <w:p w14:paraId="7BF5B211" w14:textId="77777777" w:rsidR="006E6CB5" w:rsidRDefault="00000000">
            <w:r>
              <w:t>int(11)</w:t>
            </w:r>
          </w:p>
        </w:tc>
        <w:tc>
          <w:tcPr>
            <w:tcW w:w="1440" w:type="dxa"/>
          </w:tcPr>
          <w:p w14:paraId="1BBD34A8" w14:textId="77777777" w:rsidR="006E6CB5" w:rsidRDefault="00000000">
            <w:r>
              <w:t>NO</w:t>
            </w:r>
          </w:p>
        </w:tc>
        <w:tc>
          <w:tcPr>
            <w:tcW w:w="1440" w:type="dxa"/>
          </w:tcPr>
          <w:p w14:paraId="4499DBE2" w14:textId="77777777" w:rsidR="006E6CB5" w:rsidRDefault="00000000">
            <w:r>
              <w:t>MUL</w:t>
            </w:r>
          </w:p>
        </w:tc>
        <w:tc>
          <w:tcPr>
            <w:tcW w:w="1440" w:type="dxa"/>
          </w:tcPr>
          <w:p w14:paraId="5D95588C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4572DED5" w14:textId="77777777" w:rsidR="006E6CB5" w:rsidRDefault="006E6CB5"/>
        </w:tc>
      </w:tr>
      <w:tr w:rsidR="006E6CB5" w14:paraId="5703A3F1" w14:textId="77777777">
        <w:tc>
          <w:tcPr>
            <w:tcW w:w="1440" w:type="dxa"/>
          </w:tcPr>
          <w:p w14:paraId="153485F6" w14:textId="77777777" w:rsidR="006E6CB5" w:rsidRDefault="00000000">
            <w:r>
              <w:t>rating</w:t>
            </w:r>
          </w:p>
        </w:tc>
        <w:tc>
          <w:tcPr>
            <w:tcW w:w="1440" w:type="dxa"/>
          </w:tcPr>
          <w:p w14:paraId="1B03E42B" w14:textId="77777777" w:rsidR="006E6CB5" w:rsidRDefault="00000000">
            <w:r>
              <w:t>int(11)</w:t>
            </w:r>
          </w:p>
        </w:tc>
        <w:tc>
          <w:tcPr>
            <w:tcW w:w="1440" w:type="dxa"/>
          </w:tcPr>
          <w:p w14:paraId="7F550921" w14:textId="77777777" w:rsidR="006E6CB5" w:rsidRDefault="00000000">
            <w:r>
              <w:t>NO</w:t>
            </w:r>
          </w:p>
        </w:tc>
        <w:tc>
          <w:tcPr>
            <w:tcW w:w="1440" w:type="dxa"/>
          </w:tcPr>
          <w:p w14:paraId="7C4C2A13" w14:textId="77777777" w:rsidR="006E6CB5" w:rsidRDefault="006E6CB5"/>
        </w:tc>
        <w:tc>
          <w:tcPr>
            <w:tcW w:w="1440" w:type="dxa"/>
          </w:tcPr>
          <w:p w14:paraId="10F71B1C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72D7AC8D" w14:textId="77777777" w:rsidR="006E6CB5" w:rsidRDefault="006E6CB5"/>
        </w:tc>
      </w:tr>
      <w:tr w:rsidR="006E6CB5" w14:paraId="3ECE15F8" w14:textId="77777777">
        <w:tc>
          <w:tcPr>
            <w:tcW w:w="1440" w:type="dxa"/>
          </w:tcPr>
          <w:p w14:paraId="41B5452B" w14:textId="77777777" w:rsidR="006E6CB5" w:rsidRDefault="00000000">
            <w:r>
              <w:t>review</w:t>
            </w:r>
          </w:p>
        </w:tc>
        <w:tc>
          <w:tcPr>
            <w:tcW w:w="1440" w:type="dxa"/>
          </w:tcPr>
          <w:p w14:paraId="622B5CAF" w14:textId="77777777" w:rsidR="006E6CB5" w:rsidRDefault="00000000">
            <w:r>
              <w:t>text</w:t>
            </w:r>
          </w:p>
        </w:tc>
        <w:tc>
          <w:tcPr>
            <w:tcW w:w="1440" w:type="dxa"/>
          </w:tcPr>
          <w:p w14:paraId="348F8C27" w14:textId="77777777" w:rsidR="006E6CB5" w:rsidRDefault="00000000">
            <w:r>
              <w:t>NO</w:t>
            </w:r>
          </w:p>
        </w:tc>
        <w:tc>
          <w:tcPr>
            <w:tcW w:w="1440" w:type="dxa"/>
          </w:tcPr>
          <w:p w14:paraId="02008133" w14:textId="77777777" w:rsidR="006E6CB5" w:rsidRDefault="006E6CB5"/>
        </w:tc>
        <w:tc>
          <w:tcPr>
            <w:tcW w:w="1440" w:type="dxa"/>
          </w:tcPr>
          <w:p w14:paraId="68692A83" w14:textId="77777777" w:rsidR="006E6CB5" w:rsidRDefault="00000000">
            <w:r>
              <w:t>NULL</w:t>
            </w:r>
          </w:p>
        </w:tc>
        <w:tc>
          <w:tcPr>
            <w:tcW w:w="1440" w:type="dxa"/>
          </w:tcPr>
          <w:p w14:paraId="2590CB25" w14:textId="77777777" w:rsidR="006E6CB5" w:rsidRDefault="006E6CB5"/>
        </w:tc>
      </w:tr>
      <w:tr w:rsidR="006E6CB5" w14:paraId="32600168" w14:textId="77777777">
        <w:tc>
          <w:tcPr>
            <w:tcW w:w="1440" w:type="dxa"/>
          </w:tcPr>
          <w:p w14:paraId="032DA889" w14:textId="77777777" w:rsidR="006E6CB5" w:rsidRDefault="00000000">
            <w:r>
              <w:t>created_at</w:t>
            </w:r>
          </w:p>
        </w:tc>
        <w:tc>
          <w:tcPr>
            <w:tcW w:w="1440" w:type="dxa"/>
          </w:tcPr>
          <w:p w14:paraId="09A7304B" w14:textId="77777777" w:rsidR="006E6CB5" w:rsidRDefault="00000000">
            <w:r>
              <w:t>timestamp</w:t>
            </w:r>
          </w:p>
        </w:tc>
        <w:tc>
          <w:tcPr>
            <w:tcW w:w="1440" w:type="dxa"/>
          </w:tcPr>
          <w:p w14:paraId="6DF45A47" w14:textId="77777777" w:rsidR="006E6CB5" w:rsidRDefault="00000000">
            <w:r>
              <w:t>NO</w:t>
            </w:r>
          </w:p>
        </w:tc>
        <w:tc>
          <w:tcPr>
            <w:tcW w:w="1440" w:type="dxa"/>
          </w:tcPr>
          <w:p w14:paraId="52384CFE" w14:textId="77777777" w:rsidR="006E6CB5" w:rsidRDefault="006E6CB5"/>
        </w:tc>
        <w:tc>
          <w:tcPr>
            <w:tcW w:w="1440" w:type="dxa"/>
          </w:tcPr>
          <w:p w14:paraId="54EE9CE4" w14:textId="77777777" w:rsidR="006E6CB5" w:rsidRDefault="00000000">
            <w:r>
              <w:t>CURRENT_TIMESTAMP</w:t>
            </w:r>
          </w:p>
        </w:tc>
        <w:tc>
          <w:tcPr>
            <w:tcW w:w="1440" w:type="dxa"/>
          </w:tcPr>
          <w:p w14:paraId="6105B0E4" w14:textId="77777777" w:rsidR="006E6CB5" w:rsidRDefault="006E6CB5"/>
        </w:tc>
      </w:tr>
    </w:tbl>
    <w:p w14:paraId="2822BFCF" w14:textId="25DE1105" w:rsidR="00974163" w:rsidRDefault="00974163"/>
    <w:p w14:paraId="533FB100" w14:textId="77777777" w:rsidR="00974163" w:rsidRDefault="00974163">
      <w:r>
        <w:br w:type="page"/>
      </w:r>
    </w:p>
    <w:p w14:paraId="2FC7376F" w14:textId="77777777" w:rsidR="00974163" w:rsidRPr="00974163" w:rsidRDefault="00974163" w:rsidP="00974163">
      <w:pPr>
        <w:rPr>
          <w:b/>
          <w:bCs/>
        </w:rPr>
      </w:pPr>
      <w:r w:rsidRPr="00974163">
        <w:rPr>
          <w:b/>
          <w:bCs/>
        </w:rPr>
        <w:lastRenderedPageBreak/>
        <w:t>Database Table Structures - Services Module</w:t>
      </w:r>
    </w:p>
    <w:p w14:paraId="08A67358" w14:textId="77777777" w:rsidR="00974163" w:rsidRPr="00974163" w:rsidRDefault="00974163" w:rsidP="00974163">
      <w:pPr>
        <w:rPr>
          <w:b/>
          <w:bCs/>
        </w:rPr>
      </w:pPr>
      <w:r w:rsidRPr="00974163">
        <w:rPr>
          <w:b/>
          <w:bCs/>
        </w:rPr>
        <w:t>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1478"/>
        <w:gridCol w:w="591"/>
        <w:gridCol w:w="637"/>
        <w:gridCol w:w="2340"/>
        <w:gridCol w:w="1623"/>
      </w:tblGrid>
      <w:tr w:rsidR="00974163" w:rsidRPr="00974163" w14:paraId="56802583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BE86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Field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066D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653B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855E9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Key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49E71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Default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F23E1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Extra</w:t>
            </w:r>
          </w:p>
        </w:tc>
      </w:tr>
      <w:tr w:rsidR="00974163" w:rsidRPr="00974163" w14:paraId="3C7CF74C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E3F7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service_id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5383F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int(</w:t>
            </w:r>
            <w:proofErr w:type="gramEnd"/>
            <w:r w:rsidRPr="00974163">
              <w:t>11)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A798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962D5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PRI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85E2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F65B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auto_increment</w:t>
            </w:r>
            <w:proofErr w:type="spellEnd"/>
          </w:p>
        </w:tc>
      </w:tr>
      <w:tr w:rsidR="00974163" w:rsidRPr="00974163" w14:paraId="3A8C16D0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EA5D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service_name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BDC4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varchar(</w:t>
            </w:r>
            <w:proofErr w:type="gramEnd"/>
            <w:r w:rsidRPr="00974163">
              <w:t>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C2BA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07B9" w14:textId="77777777" w:rsidR="00974163" w:rsidRPr="00974163" w:rsidRDefault="00974163" w:rsidP="0097416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4036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6010" w14:textId="77777777" w:rsidR="00974163" w:rsidRPr="00974163" w:rsidRDefault="00974163" w:rsidP="00974163">
            <w:pPr>
              <w:spacing w:after="200" w:line="276" w:lineRule="auto"/>
            </w:pPr>
          </w:p>
        </w:tc>
      </w:tr>
      <w:tr w:rsidR="00974163" w:rsidRPr="00974163" w14:paraId="5E799A2D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EA9A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service_description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E2E5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C59EF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117F" w14:textId="77777777" w:rsidR="00974163" w:rsidRPr="00974163" w:rsidRDefault="00974163" w:rsidP="0097416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0FA7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3D55" w14:textId="77777777" w:rsidR="00974163" w:rsidRPr="00974163" w:rsidRDefault="00974163" w:rsidP="00974163">
            <w:pPr>
              <w:spacing w:after="200" w:line="276" w:lineRule="auto"/>
            </w:pPr>
          </w:p>
        </w:tc>
      </w:tr>
      <w:tr w:rsidR="00974163" w:rsidRPr="00974163" w14:paraId="76F618CE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A84E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service_price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B11F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decimal(</w:t>
            </w:r>
            <w:proofErr w:type="gramEnd"/>
            <w:r w:rsidRPr="00974163">
              <w:t>10,2)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4C49B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600C" w14:textId="77777777" w:rsidR="00974163" w:rsidRPr="00974163" w:rsidRDefault="00974163" w:rsidP="0097416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CA260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F393" w14:textId="77777777" w:rsidR="00974163" w:rsidRPr="00974163" w:rsidRDefault="00974163" w:rsidP="00974163">
            <w:pPr>
              <w:spacing w:after="200" w:line="276" w:lineRule="auto"/>
            </w:pPr>
          </w:p>
        </w:tc>
      </w:tr>
      <w:tr w:rsidR="00974163" w:rsidRPr="00974163" w14:paraId="3F8DD67B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7ED6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service_image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B613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DEB0A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ECD73" w14:textId="77777777" w:rsidR="00974163" w:rsidRPr="00974163" w:rsidRDefault="00974163" w:rsidP="0097416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A76C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8A69" w14:textId="77777777" w:rsidR="00974163" w:rsidRPr="00974163" w:rsidRDefault="00974163" w:rsidP="00974163">
            <w:pPr>
              <w:spacing w:after="200" w:line="276" w:lineRule="auto"/>
            </w:pPr>
          </w:p>
        </w:tc>
      </w:tr>
      <w:tr w:rsidR="00974163" w:rsidRPr="00974163" w14:paraId="726C753D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FBBC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city_pincode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26F9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varchar(</w:t>
            </w:r>
            <w:proofErr w:type="gramEnd"/>
            <w:r w:rsidRPr="00974163">
              <w:t>10)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09D4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CEF05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MUL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66F5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C489" w14:textId="77777777" w:rsidR="00974163" w:rsidRPr="00974163" w:rsidRDefault="00974163" w:rsidP="00974163">
            <w:pPr>
              <w:spacing w:after="200" w:line="276" w:lineRule="auto"/>
            </w:pPr>
          </w:p>
        </w:tc>
      </w:tr>
      <w:tr w:rsidR="00974163" w:rsidRPr="00974163" w14:paraId="643B5887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A8B36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service_address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7FBD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06FCA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9B96" w14:textId="77777777" w:rsidR="00974163" w:rsidRPr="00974163" w:rsidRDefault="00974163" w:rsidP="0097416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67F11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8425" w14:textId="77777777" w:rsidR="00974163" w:rsidRPr="00974163" w:rsidRDefault="00974163" w:rsidP="00974163">
            <w:pPr>
              <w:spacing w:after="200" w:line="276" w:lineRule="auto"/>
            </w:pPr>
          </w:p>
        </w:tc>
      </w:tr>
      <w:tr w:rsidR="00974163" w:rsidRPr="00974163" w14:paraId="0F0560FA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321F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category_id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AB80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int(</w:t>
            </w:r>
            <w:proofErr w:type="gramEnd"/>
            <w:r w:rsidRPr="00974163">
              <w:t>11)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317FA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YES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C0CB" w14:textId="77777777" w:rsidR="00974163" w:rsidRPr="00974163" w:rsidRDefault="00974163" w:rsidP="0097416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FDFAB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9E9B" w14:textId="77777777" w:rsidR="00974163" w:rsidRPr="00974163" w:rsidRDefault="00974163" w:rsidP="00974163">
            <w:pPr>
              <w:spacing w:after="200" w:line="276" w:lineRule="auto"/>
            </w:pPr>
          </w:p>
        </w:tc>
      </w:tr>
      <w:tr w:rsidR="00974163" w:rsidRPr="00974163" w14:paraId="6A81F66F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00EE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servicers_user_id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E8772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int(</w:t>
            </w:r>
            <w:proofErr w:type="gramEnd"/>
            <w:r w:rsidRPr="00974163">
              <w:t>11)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0A37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7A5BD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MUL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E219E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A20F" w14:textId="77777777" w:rsidR="00974163" w:rsidRPr="00974163" w:rsidRDefault="00974163" w:rsidP="00974163">
            <w:pPr>
              <w:spacing w:after="200" w:line="276" w:lineRule="auto"/>
            </w:pPr>
          </w:p>
        </w:tc>
      </w:tr>
      <w:tr w:rsidR="00974163" w:rsidRPr="00974163" w14:paraId="7521417C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EA20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created_at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9361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timestamp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F48F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09C2" w14:textId="77777777" w:rsidR="00974163" w:rsidRPr="00974163" w:rsidRDefault="00974163" w:rsidP="0097416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4266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CURRENT_TIMESTAMP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24B0" w14:textId="77777777" w:rsidR="00974163" w:rsidRPr="00974163" w:rsidRDefault="00974163" w:rsidP="00974163">
            <w:pPr>
              <w:spacing w:after="200" w:line="276" w:lineRule="auto"/>
            </w:pPr>
          </w:p>
        </w:tc>
      </w:tr>
    </w:tbl>
    <w:p w14:paraId="17DA322D" w14:textId="77777777" w:rsidR="00974163" w:rsidRPr="00974163" w:rsidRDefault="00974163" w:rsidP="00974163">
      <w:pPr>
        <w:rPr>
          <w:b/>
          <w:bCs/>
        </w:rPr>
      </w:pPr>
      <w:r w:rsidRPr="00974163">
        <w:rPr>
          <w:b/>
          <w:bCs/>
        </w:rPr>
        <w:t>Services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1439"/>
        <w:gridCol w:w="595"/>
        <w:gridCol w:w="569"/>
        <w:gridCol w:w="2368"/>
        <w:gridCol w:w="1642"/>
      </w:tblGrid>
      <w:tr w:rsidR="00974163" w:rsidRPr="00974163" w14:paraId="32BE303F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B334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Field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96F9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2BA6F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DE0F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Key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1C5F5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Default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4200B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Extra</w:t>
            </w:r>
          </w:p>
        </w:tc>
      </w:tr>
      <w:tr w:rsidR="00974163" w:rsidRPr="00974163" w14:paraId="735195E6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DAA17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servicers_user_id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1FF4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int(</w:t>
            </w:r>
            <w:proofErr w:type="gramEnd"/>
            <w:r w:rsidRPr="00974163">
              <w:t>11)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DA72F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3A438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PRI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FD2C8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25B5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auto_increment</w:t>
            </w:r>
            <w:proofErr w:type="spellEnd"/>
          </w:p>
        </w:tc>
      </w:tr>
      <w:tr w:rsidR="00974163" w:rsidRPr="00974163" w14:paraId="50624490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9038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servicers_name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6AF7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varchar(</w:t>
            </w:r>
            <w:proofErr w:type="gramEnd"/>
            <w:r w:rsidRPr="00974163">
              <w:t>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6F88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7A2A" w14:textId="77777777" w:rsidR="00974163" w:rsidRPr="00974163" w:rsidRDefault="00974163" w:rsidP="0097416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37B37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E4A4" w14:textId="77777777" w:rsidR="00974163" w:rsidRPr="00974163" w:rsidRDefault="00974163" w:rsidP="00974163">
            <w:pPr>
              <w:spacing w:after="200" w:line="276" w:lineRule="auto"/>
            </w:pPr>
          </w:p>
        </w:tc>
      </w:tr>
      <w:tr w:rsidR="00974163" w:rsidRPr="00974163" w14:paraId="73DA8F6E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321C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servicers_mobile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8484A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varchar(</w:t>
            </w:r>
            <w:proofErr w:type="gramEnd"/>
            <w:r w:rsidRPr="00974163">
              <w:t>20)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A4335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19B3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UNI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D2DF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B5F7" w14:textId="77777777" w:rsidR="00974163" w:rsidRPr="00974163" w:rsidRDefault="00974163" w:rsidP="00974163">
            <w:pPr>
              <w:spacing w:after="200" w:line="276" w:lineRule="auto"/>
            </w:pPr>
          </w:p>
        </w:tc>
      </w:tr>
      <w:tr w:rsidR="00974163" w:rsidRPr="00974163" w14:paraId="426FCAEA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72D6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servicers_email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4997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varchar(</w:t>
            </w:r>
            <w:proofErr w:type="gramEnd"/>
            <w:r w:rsidRPr="00974163">
              <w:t>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1B7E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915B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UNI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F2F11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854E" w14:textId="77777777" w:rsidR="00974163" w:rsidRPr="00974163" w:rsidRDefault="00974163" w:rsidP="00974163">
            <w:pPr>
              <w:spacing w:after="200" w:line="276" w:lineRule="auto"/>
            </w:pPr>
          </w:p>
        </w:tc>
      </w:tr>
      <w:tr w:rsidR="00974163" w:rsidRPr="00974163" w14:paraId="29B0BCFB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5B15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servicers_password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19F0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varchar(</w:t>
            </w:r>
            <w:proofErr w:type="gramEnd"/>
            <w:r w:rsidRPr="00974163">
              <w:t>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AF7A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YES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CA5D" w14:textId="77777777" w:rsidR="00974163" w:rsidRPr="00974163" w:rsidRDefault="00974163" w:rsidP="0097416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4A0C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765D" w14:textId="77777777" w:rsidR="00974163" w:rsidRPr="00974163" w:rsidRDefault="00974163" w:rsidP="00974163">
            <w:pPr>
              <w:spacing w:after="200" w:line="276" w:lineRule="auto"/>
            </w:pPr>
          </w:p>
        </w:tc>
      </w:tr>
      <w:tr w:rsidR="00974163" w:rsidRPr="00974163" w14:paraId="48703972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B1F0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servicers_address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2C56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varchar(</w:t>
            </w:r>
            <w:proofErr w:type="gramEnd"/>
            <w:r w:rsidRPr="00974163">
              <w:t>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ACBA9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YES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0C4D" w14:textId="77777777" w:rsidR="00974163" w:rsidRPr="00974163" w:rsidRDefault="00974163" w:rsidP="0097416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D431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3D0E" w14:textId="77777777" w:rsidR="00974163" w:rsidRPr="00974163" w:rsidRDefault="00974163" w:rsidP="00974163">
            <w:pPr>
              <w:spacing w:after="200" w:line="276" w:lineRule="auto"/>
            </w:pPr>
          </w:p>
        </w:tc>
      </w:tr>
      <w:tr w:rsidR="00974163" w:rsidRPr="00974163" w14:paraId="5560BE8D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8B1D1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lastRenderedPageBreak/>
              <w:t>created_at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6BE1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timestamp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5F1F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ED92" w14:textId="77777777" w:rsidR="00974163" w:rsidRPr="00974163" w:rsidRDefault="00974163" w:rsidP="0097416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0D48D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CURRENT_TIMESTAMP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70F40" w14:textId="77777777" w:rsidR="00974163" w:rsidRPr="00974163" w:rsidRDefault="00974163" w:rsidP="00974163">
            <w:pPr>
              <w:spacing w:after="200" w:line="276" w:lineRule="auto"/>
            </w:pPr>
          </w:p>
        </w:tc>
      </w:tr>
    </w:tbl>
    <w:p w14:paraId="7B7AF8D1" w14:textId="77777777" w:rsidR="00974163" w:rsidRPr="00974163" w:rsidRDefault="00974163" w:rsidP="00974163">
      <w:pPr>
        <w:rPr>
          <w:b/>
          <w:bCs/>
        </w:rPr>
      </w:pPr>
      <w:r w:rsidRPr="00974163">
        <w:rPr>
          <w:b/>
          <w:bCs/>
        </w:rPr>
        <w:t>Services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476"/>
        <w:gridCol w:w="714"/>
        <w:gridCol w:w="690"/>
        <w:gridCol w:w="2433"/>
        <w:gridCol w:w="1685"/>
      </w:tblGrid>
      <w:tr w:rsidR="00974163" w:rsidRPr="00974163" w14:paraId="479EE62D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62B6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Field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B276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4A9D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1122C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Key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2F11C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Default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891D2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Extra</w:t>
            </w:r>
          </w:p>
        </w:tc>
      </w:tr>
      <w:tr w:rsidR="00974163" w:rsidRPr="00974163" w14:paraId="5730EDC0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131BA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category_id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D7D33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int(</w:t>
            </w:r>
            <w:proofErr w:type="gramEnd"/>
            <w:r w:rsidRPr="00974163">
              <w:t>11)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ABB8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B9C3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PRI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36641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67B32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auto_increment</w:t>
            </w:r>
            <w:proofErr w:type="spellEnd"/>
          </w:p>
        </w:tc>
      </w:tr>
      <w:tr w:rsidR="00974163" w:rsidRPr="00974163" w14:paraId="7BFC6C66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CE9F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category_name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C6482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varchar(</w:t>
            </w:r>
            <w:proofErr w:type="gramEnd"/>
            <w:r w:rsidRPr="00974163">
              <w:t>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9249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EA2A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UNI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41976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934A" w14:textId="77777777" w:rsidR="00974163" w:rsidRPr="00974163" w:rsidRDefault="00974163" w:rsidP="00974163">
            <w:pPr>
              <w:spacing w:after="200" w:line="276" w:lineRule="auto"/>
            </w:pPr>
          </w:p>
        </w:tc>
      </w:tr>
      <w:tr w:rsidR="00974163" w:rsidRPr="00974163" w14:paraId="192F88D4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8243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created_at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D0BE5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timestamp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3BF0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47D2" w14:textId="77777777" w:rsidR="00974163" w:rsidRPr="00974163" w:rsidRDefault="00974163" w:rsidP="0097416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10C4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CURRENT_TIMESTAMP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0200" w14:textId="77777777" w:rsidR="00974163" w:rsidRPr="00974163" w:rsidRDefault="00974163" w:rsidP="00974163">
            <w:pPr>
              <w:spacing w:after="200" w:line="276" w:lineRule="auto"/>
            </w:pPr>
          </w:p>
        </w:tc>
      </w:tr>
    </w:tbl>
    <w:p w14:paraId="4FA0E3CA" w14:textId="77777777" w:rsidR="00974163" w:rsidRPr="00974163" w:rsidRDefault="00974163" w:rsidP="00974163">
      <w:pPr>
        <w:rPr>
          <w:b/>
          <w:bCs/>
        </w:rPr>
      </w:pPr>
      <w:r w:rsidRPr="00974163">
        <w:rPr>
          <w:b/>
          <w:bCs/>
        </w:rPr>
        <w:t>Service 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476"/>
        <w:gridCol w:w="742"/>
        <w:gridCol w:w="719"/>
        <w:gridCol w:w="2433"/>
        <w:gridCol w:w="1685"/>
      </w:tblGrid>
      <w:tr w:rsidR="00974163" w:rsidRPr="00974163" w14:paraId="5B1B325B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F8DC1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Field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E08FF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BD6FC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4BCE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Key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FD189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Default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65B58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Extra</w:t>
            </w:r>
          </w:p>
        </w:tc>
      </w:tr>
      <w:tr w:rsidR="00974163" w:rsidRPr="00974163" w14:paraId="3A326E51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7C2C5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service_city_id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7E71E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int(</w:t>
            </w:r>
            <w:proofErr w:type="gramEnd"/>
            <w:r w:rsidRPr="00974163">
              <w:t>11)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A44C9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DB986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PRI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0FBC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F9921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auto_increment</w:t>
            </w:r>
            <w:proofErr w:type="spellEnd"/>
          </w:p>
        </w:tc>
      </w:tr>
      <w:tr w:rsidR="00974163" w:rsidRPr="00974163" w14:paraId="50FEE0B2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DF69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city_pincode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8BA6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varchar(</w:t>
            </w:r>
            <w:proofErr w:type="gramEnd"/>
            <w:r w:rsidRPr="00974163">
              <w:t>10)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243D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1631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UNI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546E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D8E7" w14:textId="77777777" w:rsidR="00974163" w:rsidRPr="00974163" w:rsidRDefault="00974163" w:rsidP="00974163">
            <w:pPr>
              <w:spacing w:after="200" w:line="276" w:lineRule="auto"/>
            </w:pPr>
          </w:p>
        </w:tc>
      </w:tr>
      <w:tr w:rsidR="00974163" w:rsidRPr="00974163" w14:paraId="2E87F0C7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F124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city_name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E22C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varchar(</w:t>
            </w:r>
            <w:proofErr w:type="gramEnd"/>
            <w:r w:rsidRPr="00974163">
              <w:t>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81A2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00EA" w14:textId="77777777" w:rsidR="00974163" w:rsidRPr="00974163" w:rsidRDefault="00974163" w:rsidP="0097416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3DB69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3325" w14:textId="77777777" w:rsidR="00974163" w:rsidRPr="00974163" w:rsidRDefault="00974163" w:rsidP="00974163">
            <w:pPr>
              <w:spacing w:after="200" w:line="276" w:lineRule="auto"/>
            </w:pPr>
          </w:p>
        </w:tc>
      </w:tr>
      <w:tr w:rsidR="00974163" w:rsidRPr="00974163" w14:paraId="60AD4EB2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CD012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created_at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0AD8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timestamp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E52C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A79E" w14:textId="77777777" w:rsidR="00974163" w:rsidRPr="00974163" w:rsidRDefault="00974163" w:rsidP="0097416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E420D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CURRENT_TIMESTAMP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A48C" w14:textId="77777777" w:rsidR="00974163" w:rsidRPr="00974163" w:rsidRDefault="00974163" w:rsidP="00974163">
            <w:pPr>
              <w:spacing w:after="200" w:line="276" w:lineRule="auto"/>
            </w:pPr>
          </w:p>
        </w:tc>
      </w:tr>
    </w:tbl>
    <w:p w14:paraId="73B0F993" w14:textId="77777777" w:rsidR="00974163" w:rsidRPr="00974163" w:rsidRDefault="00974163" w:rsidP="00974163">
      <w:pPr>
        <w:rPr>
          <w:b/>
          <w:bCs/>
        </w:rPr>
      </w:pPr>
      <w:r w:rsidRPr="00974163">
        <w:rPr>
          <w:b/>
          <w:bCs/>
        </w:rPr>
        <w:t>Service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246"/>
        <w:gridCol w:w="695"/>
        <w:gridCol w:w="739"/>
        <w:gridCol w:w="2433"/>
        <w:gridCol w:w="1685"/>
      </w:tblGrid>
      <w:tr w:rsidR="00974163" w:rsidRPr="00974163" w14:paraId="298CAEF7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3605B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Field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68E2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8A08A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79F8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Key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DC89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Default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4B83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Extra</w:t>
            </w:r>
          </w:p>
        </w:tc>
      </w:tr>
      <w:tr w:rsidR="00974163" w:rsidRPr="00974163" w14:paraId="0531E4FB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1136C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servicers_id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2D9F9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int(</w:t>
            </w:r>
            <w:proofErr w:type="gramEnd"/>
            <w:r w:rsidRPr="00974163">
              <w:t>11)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E0B9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0D0D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PRI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584F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F851A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auto_increment</w:t>
            </w:r>
            <w:proofErr w:type="spellEnd"/>
          </w:p>
        </w:tc>
      </w:tr>
      <w:tr w:rsidR="00974163" w:rsidRPr="00974163" w14:paraId="0B0CA724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1CF1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servicers_user_id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52662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int(</w:t>
            </w:r>
            <w:proofErr w:type="gramEnd"/>
            <w:r w:rsidRPr="00974163">
              <w:t>11)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7FD3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AB62B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MUL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B547C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C9BF" w14:textId="77777777" w:rsidR="00974163" w:rsidRPr="00974163" w:rsidRDefault="00974163" w:rsidP="00974163">
            <w:pPr>
              <w:spacing w:after="200" w:line="276" w:lineRule="auto"/>
            </w:pPr>
          </w:p>
        </w:tc>
      </w:tr>
      <w:tr w:rsidR="00974163" w:rsidRPr="00974163" w14:paraId="166DFE56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C234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category_id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3296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int(</w:t>
            </w:r>
            <w:proofErr w:type="gramEnd"/>
            <w:r w:rsidRPr="00974163">
              <w:t>11)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7B56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859BA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MUL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6F2FC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9325" w14:textId="77777777" w:rsidR="00974163" w:rsidRPr="00974163" w:rsidRDefault="00974163" w:rsidP="00974163">
            <w:pPr>
              <w:spacing w:after="200" w:line="276" w:lineRule="auto"/>
            </w:pPr>
          </w:p>
        </w:tc>
      </w:tr>
      <w:tr w:rsidR="00974163" w:rsidRPr="00974163" w14:paraId="16F8201A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E184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created_at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2483E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timestamp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2A58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82B" w14:textId="77777777" w:rsidR="00974163" w:rsidRPr="00974163" w:rsidRDefault="00974163" w:rsidP="0097416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6088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CURRENT_TIMESTAMP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255D" w14:textId="77777777" w:rsidR="00974163" w:rsidRPr="00974163" w:rsidRDefault="00974163" w:rsidP="00974163">
            <w:pPr>
              <w:spacing w:after="200" w:line="276" w:lineRule="auto"/>
            </w:pPr>
          </w:p>
        </w:tc>
      </w:tr>
    </w:tbl>
    <w:p w14:paraId="47F44B94" w14:textId="77777777" w:rsidR="00974163" w:rsidRPr="00974163" w:rsidRDefault="00974163" w:rsidP="00974163">
      <w:pPr>
        <w:rPr>
          <w:b/>
          <w:bCs/>
        </w:rPr>
      </w:pPr>
      <w:r w:rsidRPr="00974163">
        <w:rPr>
          <w:b/>
          <w:bCs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370"/>
        <w:gridCol w:w="766"/>
        <w:gridCol w:w="744"/>
        <w:gridCol w:w="2433"/>
        <w:gridCol w:w="1685"/>
      </w:tblGrid>
      <w:tr w:rsidR="00974163" w:rsidRPr="00974163" w14:paraId="574D0CDE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44735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Field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78F1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BAB4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4D41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Key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837D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Default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83A30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Extra</w:t>
            </w:r>
          </w:p>
        </w:tc>
      </w:tr>
      <w:tr w:rsidR="00974163" w:rsidRPr="00974163" w14:paraId="1B638F13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37ACA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user_id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5E91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int(</w:t>
            </w:r>
            <w:proofErr w:type="gramEnd"/>
            <w:r w:rsidRPr="00974163">
              <w:t>11)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AA994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88DB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PRI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6F739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325A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auto_increment</w:t>
            </w:r>
            <w:proofErr w:type="spellEnd"/>
          </w:p>
        </w:tc>
      </w:tr>
      <w:tr w:rsidR="00974163" w:rsidRPr="00974163" w14:paraId="5A041505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805A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user_name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DC3A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varchar(</w:t>
            </w:r>
            <w:proofErr w:type="gramEnd"/>
            <w:r w:rsidRPr="00974163">
              <w:t>25)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98D9C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9348" w14:textId="77777777" w:rsidR="00974163" w:rsidRPr="00974163" w:rsidRDefault="00974163" w:rsidP="0097416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0380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373E" w14:textId="77777777" w:rsidR="00974163" w:rsidRPr="00974163" w:rsidRDefault="00974163" w:rsidP="00974163">
            <w:pPr>
              <w:spacing w:after="200" w:line="276" w:lineRule="auto"/>
            </w:pPr>
          </w:p>
        </w:tc>
      </w:tr>
      <w:tr w:rsidR="00974163" w:rsidRPr="00974163" w14:paraId="1F013BA6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7564D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user_email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6C0FB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varchar(</w:t>
            </w:r>
            <w:proofErr w:type="gramEnd"/>
            <w:r w:rsidRPr="00974163">
              <w:t>25)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446F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C3BB5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UNI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B3904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1303" w14:textId="77777777" w:rsidR="00974163" w:rsidRPr="00974163" w:rsidRDefault="00974163" w:rsidP="00974163">
            <w:pPr>
              <w:spacing w:after="200" w:line="276" w:lineRule="auto"/>
            </w:pPr>
          </w:p>
        </w:tc>
      </w:tr>
      <w:tr w:rsidR="00974163" w:rsidRPr="00974163" w14:paraId="0C5E7503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15D1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user_password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A37A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varchar(</w:t>
            </w:r>
            <w:proofErr w:type="gramEnd"/>
            <w:r w:rsidRPr="00974163">
              <w:t>25)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37423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1D02" w14:textId="77777777" w:rsidR="00974163" w:rsidRPr="00974163" w:rsidRDefault="00974163" w:rsidP="0097416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BBB4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CA65" w14:textId="77777777" w:rsidR="00974163" w:rsidRPr="00974163" w:rsidRDefault="00974163" w:rsidP="00974163">
            <w:pPr>
              <w:spacing w:after="200" w:line="276" w:lineRule="auto"/>
            </w:pPr>
          </w:p>
        </w:tc>
      </w:tr>
      <w:tr w:rsidR="00974163" w:rsidRPr="00974163" w14:paraId="6D7EF562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B248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t>user_mobile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44DB" w14:textId="77777777" w:rsidR="00974163" w:rsidRPr="00974163" w:rsidRDefault="00974163" w:rsidP="00974163">
            <w:pPr>
              <w:spacing w:after="200" w:line="276" w:lineRule="auto"/>
            </w:pPr>
            <w:proofErr w:type="gramStart"/>
            <w:r w:rsidRPr="00974163">
              <w:t>varchar(</w:t>
            </w:r>
            <w:proofErr w:type="gramEnd"/>
            <w:r w:rsidRPr="00974163">
              <w:t>50)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5115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966D" w14:textId="77777777" w:rsidR="00974163" w:rsidRPr="00974163" w:rsidRDefault="00974163" w:rsidP="0097416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C0EB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D1BC" w14:textId="77777777" w:rsidR="00974163" w:rsidRPr="00974163" w:rsidRDefault="00974163" w:rsidP="00974163">
            <w:pPr>
              <w:spacing w:after="200" w:line="276" w:lineRule="auto"/>
            </w:pPr>
          </w:p>
        </w:tc>
      </w:tr>
      <w:tr w:rsidR="00974163" w:rsidRPr="00974163" w14:paraId="7AB82FF7" w14:textId="77777777" w:rsidTr="0097416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9382" w14:textId="77777777" w:rsidR="00974163" w:rsidRPr="00974163" w:rsidRDefault="00974163" w:rsidP="00974163">
            <w:pPr>
              <w:spacing w:after="200" w:line="276" w:lineRule="auto"/>
            </w:pPr>
            <w:proofErr w:type="spellStart"/>
            <w:r w:rsidRPr="00974163">
              <w:lastRenderedPageBreak/>
              <w:t>reg_date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FB314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timestamp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B95F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2058" w14:textId="77777777" w:rsidR="00974163" w:rsidRPr="00974163" w:rsidRDefault="00974163" w:rsidP="00974163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6979A" w14:textId="77777777" w:rsidR="00974163" w:rsidRPr="00974163" w:rsidRDefault="00974163" w:rsidP="00974163">
            <w:pPr>
              <w:spacing w:after="200" w:line="276" w:lineRule="auto"/>
            </w:pPr>
            <w:r w:rsidRPr="00974163">
              <w:t>CURRENT_TIMESTAMP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BB4D" w14:textId="77777777" w:rsidR="00974163" w:rsidRPr="00974163" w:rsidRDefault="00974163" w:rsidP="00974163">
            <w:pPr>
              <w:spacing w:after="200" w:line="276" w:lineRule="auto"/>
            </w:pPr>
          </w:p>
        </w:tc>
      </w:tr>
    </w:tbl>
    <w:p w14:paraId="07152360" w14:textId="77777777" w:rsidR="00974163" w:rsidRPr="00974163" w:rsidRDefault="00974163" w:rsidP="00974163"/>
    <w:p w14:paraId="26CD1CFE" w14:textId="77777777" w:rsidR="00FF49E7" w:rsidRDefault="00FF49E7"/>
    <w:sectPr w:rsidR="00FF49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8940916">
    <w:abstractNumId w:val="8"/>
  </w:num>
  <w:num w:numId="2" w16cid:durableId="1438137961">
    <w:abstractNumId w:val="6"/>
  </w:num>
  <w:num w:numId="3" w16cid:durableId="1842042238">
    <w:abstractNumId w:val="5"/>
  </w:num>
  <w:num w:numId="4" w16cid:durableId="1115759608">
    <w:abstractNumId w:val="4"/>
  </w:num>
  <w:num w:numId="5" w16cid:durableId="358313059">
    <w:abstractNumId w:val="7"/>
  </w:num>
  <w:num w:numId="6" w16cid:durableId="1523319212">
    <w:abstractNumId w:val="3"/>
  </w:num>
  <w:num w:numId="7" w16cid:durableId="2064520522">
    <w:abstractNumId w:val="2"/>
  </w:num>
  <w:num w:numId="8" w16cid:durableId="1403020157">
    <w:abstractNumId w:val="1"/>
  </w:num>
  <w:num w:numId="9" w16cid:durableId="169410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E6CB5"/>
    <w:rsid w:val="0081166B"/>
    <w:rsid w:val="00974163"/>
    <w:rsid w:val="00AA1D8D"/>
    <w:rsid w:val="00AC27C3"/>
    <w:rsid w:val="00B47730"/>
    <w:rsid w:val="00CB0664"/>
    <w:rsid w:val="00FC693F"/>
    <w:rsid w:val="00FF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CAE009"/>
  <w14:defaultImageDpi w14:val="300"/>
  <w15:docId w15:val="{7DD044A7-6D34-4319-B0E2-7B8E461D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2025-05-03T10:40:00Z</dcterms:created>
  <dcterms:modified xsi:type="dcterms:W3CDTF">2025-05-03T10:40:00Z</dcterms:modified>
  <cp:category/>
</cp:coreProperties>
</file>